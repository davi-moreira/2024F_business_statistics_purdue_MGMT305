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Conversation Content</w:t>
      </w:r>
    </w:p>
    <w:p>
      <w:r>
        <w:br/>
        <w:t>Dr. Moreira: Absolutely, I'm preparing my lecture on decision analysis. Could you help me refine the prompts I’ll use to engage students?</w:t>
        <w:br/>
        <w:br/>
        <w:t>Assistant: Absolutely, Dr. Moreira. I'm here to help you refine your lecture. Please, go ahead with the first slide, and I'll provide you with a prompt to enhance it.</w:t>
        <w:br/>
        <w:br/>
        <w:t>Dr. Moreira: [Describes slide about introducing Bayes' Theorem and its relevance to decision trees.]</w:t>
        <w:br/>
        <w:br/>
        <w:t>Assistant: Great introduction, Dr. Moreira. For this slide, you could use the following prompt to engage your students:</w:t>
        <w:br/>
        <w:br/>
        <w:t>"Now that we've introduced the topic of decision analysis, let's dive into computing branch probabilities using Bayes' Theorem. Can anyone recall the basic principle of Bayes' Theorem and how it applies to decision analysis?"</w:t>
        <w:br/>
        <w:br/>
        <w:t>This prompt encourages students to recall prior knowledge and sets the stage for the detailed exploration of the theorem.</w:t>
        <w:br/>
        <w:br/>
        <w:t>Dr. Moreira: [Describes next slide focused on market research information.]</w:t>
        <w:br/>
        <w:br/>
        <w:t>Assistant: You've set the stage well, Dr. Moreira. To further engage your students, consider this prompt:</w:t>
        <w:br/>
        <w:br/>
        <w:t>"Let's revisit our decision tree, now incorporating the market research option. How does the addition of this branch change our approach to calculating expected values, and why is it significant in the context of our PTC example?"</w:t>
        <w:br/>
        <w:br/>
        <w:t>This prompt encourages students to think critically about the practical implications of adding sampling information to decision analysis.</w:t>
        <w:br/>
        <w:br/>
        <w:t>Dr. Moreira: [Describes the slide on computing conditional probabilities for a favorable report.]</w:t>
        <w:br/>
        <w:br/>
        <w:t>Assistant: To reinforce this concept, you could prompt your students with:</w:t>
        <w:br/>
        <w:br/>
        <w:t>"How can we determine the conditional probability of receiving a favorable report given a specific state of nature, and why is this step crucial in applying Bayes' Theorem to our decision tree analysis?"</w:t>
        <w:br/>
        <w:br/>
        <w:t>This encourages students to think about the process of breaking down complex probabilistic information into manageable parts.</w:t>
        <w:br/>
        <w:br/>
        <w:t>Dr. Moreira: [Describes the slide introducing tabular computation for conditional probabilities.]</w:t>
        <w:br/>
        <w:br/>
        <w:t>Assistant: For this slide, to keep your students engaged, you might ask:</w:t>
        <w:br/>
        <w:br/>
        <w:t>"How does organizing our data into a tabular format help streamline the computation of branch probabilities using Bayes' Theorem? And what information do we need to accurately fill in each column of our table?"</w:t>
        <w:br/>
        <w:br/>
        <w:t>This prompt encourages students to think about the practical steps involved in applying theoretical concepts to real-world scenarios.</w:t>
        <w:br/>
        <w:br/>
        <w:t>Dr. Moreira: [Describes slide dealing with branch probabilities for an unfavorable report.]</w:t>
        <w:br/>
        <w:br/>
        <w:t>Assistant: To prompt your students here, you could ask:</w:t>
        <w:br/>
        <w:br/>
        <w:t>"When applying the same tabular approach to calculate branch probabilities for an unfavorable report, what differences do you expect to find in the calculations compared to a favorable report? And how might these differences impact our overall decision-making for PTC's project?"</w:t>
        <w:br/>
        <w:br/>
        <w:t>This prompt encourages students to think through the implications of different outcomes in the decision analysis process.</w:t>
        <w:br/>
        <w:br/>
        <w:t>Dr. Moreira: [Wraps up the lecture and seeks a conclusion prompt.]</w:t>
        <w:br/>
        <w:br/>
        <w:t>Assistant: To wrap up your lecture, you might conclude with a prompt like this:</w:t>
        <w:br/>
        <w:br/>
        <w:t>"How can we apply the principles of Bayes' Theorem and decision trees to other areas of strategic decision-making beyond the PTC example? And why is it important for managers and decision-makers to understand these tools when navigating complex business environments?"</w:t>
        <w:br/>
        <w:br/>
        <w:t>This question encourages students to think about the broader implications of the concepts you've taught.</w:t>
        <w:br/>
        <w:br/>
        <w:t>Dr. Moreira: Thank you! This is very helpful.</w:t>
        <w:br/>
        <w:t>Assistant: You're welcome, Dr. Moreira. If you need any further assistance, feel free to reach out!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